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00EDD" w14:textId="77777777" w:rsidR="000C172F" w:rsidRPr="0061076E" w:rsidRDefault="00000000">
      <w:pPr>
        <w:pStyle w:val="Titre1"/>
        <w:rPr>
          <w:lang w:val="fr-FR"/>
        </w:rPr>
      </w:pPr>
      <w:r w:rsidRPr="0061076E">
        <w:rPr>
          <w:lang w:val="fr-FR"/>
        </w:rPr>
        <w:t>Documentation d'Utilisation du Client Léger pour la Gestion des Événements</w:t>
      </w:r>
    </w:p>
    <w:p w14:paraId="1D36EB23" w14:textId="77777777" w:rsidR="000C172F" w:rsidRPr="0061076E" w:rsidRDefault="00000000">
      <w:pPr>
        <w:pStyle w:val="Titre2"/>
        <w:rPr>
          <w:lang w:val="fr-FR"/>
        </w:rPr>
      </w:pPr>
      <w:r w:rsidRPr="0061076E">
        <w:rPr>
          <w:lang w:val="fr-FR"/>
        </w:rPr>
        <w:t>Introduction :</w:t>
      </w:r>
    </w:p>
    <w:p w14:paraId="5EE74FB1" w14:textId="77777777" w:rsidR="000C172F" w:rsidRDefault="00000000">
      <w:pPr>
        <w:rPr>
          <w:lang w:val="fr-FR"/>
        </w:rPr>
      </w:pPr>
      <w:r w:rsidRPr="0061076E">
        <w:rPr>
          <w:lang w:val="fr-FR"/>
        </w:rPr>
        <w:t xml:space="preserve">Cette documentation a pour but de guider les utilisateurs dans l'utilisation du client léger développé par </w:t>
      </w:r>
      <w:proofErr w:type="spellStart"/>
      <w:r w:rsidRPr="0061076E">
        <w:rPr>
          <w:lang w:val="fr-FR"/>
        </w:rPr>
        <w:t>TechnoSoft</w:t>
      </w:r>
      <w:proofErr w:type="spellEnd"/>
      <w:r w:rsidRPr="0061076E">
        <w:rPr>
          <w:lang w:val="fr-FR"/>
        </w:rPr>
        <w:t xml:space="preserve"> pour la gestion des événements de la Mairie de Villiers. Elle décrit les principales fonctionnalités disponibles : enregistrement d'un compte, connexion, inscription à un événement, et gestion de son profil.</w:t>
      </w:r>
    </w:p>
    <w:p w14:paraId="22FB6FFD" w14:textId="77777777" w:rsidR="003673C9" w:rsidRPr="0061076E" w:rsidRDefault="003673C9">
      <w:pPr>
        <w:rPr>
          <w:lang w:val="fr-FR"/>
        </w:rPr>
      </w:pPr>
    </w:p>
    <w:p w14:paraId="6AE9190F" w14:textId="77777777" w:rsidR="000C172F" w:rsidRPr="0061076E" w:rsidRDefault="00000000">
      <w:pPr>
        <w:pStyle w:val="Titre2"/>
        <w:rPr>
          <w:lang w:val="fr-FR"/>
        </w:rPr>
      </w:pPr>
      <w:r w:rsidRPr="0061076E">
        <w:rPr>
          <w:lang w:val="fr-FR"/>
        </w:rPr>
        <w:t>1. Enregistrement d'un compte :</w:t>
      </w:r>
    </w:p>
    <w:p w14:paraId="0B733389" w14:textId="2E37373C" w:rsidR="000C172F" w:rsidRPr="0061076E" w:rsidRDefault="00000000">
      <w:pPr>
        <w:rPr>
          <w:lang w:val="fr-FR"/>
        </w:rPr>
      </w:pPr>
      <w:r w:rsidRPr="0061076E">
        <w:rPr>
          <w:lang w:val="fr-FR"/>
        </w:rPr>
        <w:t>Suivez les étapes ci-dessous pour vous enregistrer :</w:t>
      </w:r>
    </w:p>
    <w:p w14:paraId="5D8CD593" w14:textId="37002B0A" w:rsidR="000C172F" w:rsidRPr="0061076E" w:rsidRDefault="00000000">
      <w:pPr>
        <w:rPr>
          <w:lang w:val="fr-FR"/>
        </w:rPr>
      </w:pPr>
      <w:r w:rsidRPr="0061076E">
        <w:rPr>
          <w:lang w:val="fr-FR"/>
        </w:rPr>
        <w:t>1. Accédez à la page d'enregistrement via le lien '</w:t>
      </w:r>
      <w:r w:rsidR="0061076E">
        <w:rPr>
          <w:lang w:val="fr-FR"/>
        </w:rPr>
        <w:t>Enregistrement</w:t>
      </w:r>
      <w:r w:rsidRPr="0061076E">
        <w:rPr>
          <w:lang w:val="fr-FR"/>
        </w:rPr>
        <w:t xml:space="preserve">' </w:t>
      </w:r>
      <w:r w:rsidR="0061076E">
        <w:rPr>
          <w:lang w:val="fr-FR"/>
        </w:rPr>
        <w:t>dans la bar</w:t>
      </w:r>
      <w:r w:rsidR="00936248">
        <w:rPr>
          <w:lang w:val="fr-FR"/>
        </w:rPr>
        <w:t>re</w:t>
      </w:r>
      <w:r w:rsidR="0061076E">
        <w:rPr>
          <w:lang w:val="fr-FR"/>
        </w:rPr>
        <w:t xml:space="preserve"> de navigation</w:t>
      </w:r>
      <w:r w:rsidRPr="0061076E">
        <w:rPr>
          <w:lang w:val="fr-FR"/>
        </w:rPr>
        <w:t>.</w:t>
      </w:r>
    </w:p>
    <w:p w14:paraId="7EEA5B30" w14:textId="77777777" w:rsidR="000C172F" w:rsidRPr="0061076E" w:rsidRDefault="00000000">
      <w:pPr>
        <w:rPr>
          <w:lang w:val="fr-FR"/>
        </w:rPr>
      </w:pPr>
      <w:r w:rsidRPr="0061076E">
        <w:rPr>
          <w:lang w:val="fr-FR"/>
        </w:rPr>
        <w:t xml:space="preserve">2. Remplissez le formulaire d'inscription avec les informations suivantes : nom, prénom, adresse </w:t>
      </w:r>
      <w:proofErr w:type="gramStart"/>
      <w:r w:rsidRPr="0061076E">
        <w:rPr>
          <w:lang w:val="fr-FR"/>
        </w:rPr>
        <w:t>e-mail</w:t>
      </w:r>
      <w:proofErr w:type="gramEnd"/>
      <w:r w:rsidRPr="0061076E">
        <w:rPr>
          <w:lang w:val="fr-FR"/>
        </w:rPr>
        <w:t>, mot de passe.</w:t>
      </w:r>
    </w:p>
    <w:p w14:paraId="7FB94B20" w14:textId="11B52008" w:rsidR="000C172F" w:rsidRDefault="00000000">
      <w:pPr>
        <w:rPr>
          <w:lang w:val="fr-FR"/>
        </w:rPr>
      </w:pPr>
      <w:r w:rsidRPr="0061076E">
        <w:rPr>
          <w:lang w:val="fr-FR"/>
        </w:rPr>
        <w:t xml:space="preserve">3. Cliquez sur le bouton </w:t>
      </w:r>
      <w:r w:rsidR="0061076E">
        <w:rPr>
          <w:lang w:val="fr-FR"/>
        </w:rPr>
        <w:t>‘S’enregistrer</w:t>
      </w:r>
      <w:r w:rsidRPr="0061076E">
        <w:rPr>
          <w:lang w:val="fr-FR"/>
        </w:rPr>
        <w:t>' pour soumettre vos informations.</w:t>
      </w:r>
    </w:p>
    <w:p w14:paraId="71F03B78" w14:textId="6EB54B26" w:rsidR="0048151E" w:rsidRPr="0061076E" w:rsidRDefault="0048151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6543CB0" wp14:editId="0CBAA0BE">
            <wp:extent cx="5478780" cy="2461260"/>
            <wp:effectExtent l="0" t="0" r="7620" b="0"/>
            <wp:docPr id="444139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6386" w14:textId="77777777" w:rsidR="003673C9" w:rsidRDefault="003673C9">
      <w:pPr>
        <w:pStyle w:val="Titre2"/>
        <w:rPr>
          <w:lang w:val="fr-FR"/>
        </w:rPr>
      </w:pPr>
    </w:p>
    <w:p w14:paraId="76567F4A" w14:textId="77777777" w:rsidR="003673C9" w:rsidRDefault="003673C9">
      <w:pPr>
        <w:pStyle w:val="Titre2"/>
        <w:rPr>
          <w:lang w:val="fr-FR"/>
        </w:rPr>
      </w:pPr>
    </w:p>
    <w:p w14:paraId="6FBF9607" w14:textId="77777777" w:rsidR="00930D00" w:rsidRPr="00930D00" w:rsidRDefault="00930D00" w:rsidP="00930D00">
      <w:pPr>
        <w:rPr>
          <w:lang w:val="fr-FR"/>
        </w:rPr>
      </w:pPr>
    </w:p>
    <w:p w14:paraId="1FE22A48" w14:textId="07FFAB2D" w:rsidR="000C172F" w:rsidRPr="0061076E" w:rsidRDefault="00000000">
      <w:pPr>
        <w:pStyle w:val="Titre2"/>
        <w:rPr>
          <w:lang w:val="fr-FR"/>
        </w:rPr>
      </w:pPr>
      <w:r w:rsidRPr="0061076E">
        <w:rPr>
          <w:lang w:val="fr-FR"/>
        </w:rPr>
        <w:lastRenderedPageBreak/>
        <w:t>2. Connexion :</w:t>
      </w:r>
    </w:p>
    <w:p w14:paraId="427CC4F4" w14:textId="77777777" w:rsidR="000C172F" w:rsidRDefault="00000000">
      <w:pPr>
        <w:rPr>
          <w:lang w:val="fr-FR"/>
        </w:rPr>
      </w:pPr>
      <w:r w:rsidRPr="0061076E">
        <w:rPr>
          <w:lang w:val="fr-FR"/>
        </w:rPr>
        <w:t>Une fois votre compte créé et activé, vous pouvez vous connecter à la plateforme en suivant ces étapes :</w:t>
      </w:r>
    </w:p>
    <w:p w14:paraId="023B8B95" w14:textId="4EE0CC52" w:rsidR="0061076E" w:rsidRPr="0061076E" w:rsidRDefault="0061076E">
      <w:pPr>
        <w:rPr>
          <w:lang w:val="fr-FR"/>
        </w:rPr>
      </w:pPr>
      <w:r>
        <w:rPr>
          <w:lang w:val="fr-FR"/>
        </w:rPr>
        <w:t>(Au moment de la création du compte la page de connexion s’affichera directement)</w:t>
      </w:r>
    </w:p>
    <w:p w14:paraId="479CA958" w14:textId="06247A45" w:rsidR="000C172F" w:rsidRPr="0061076E" w:rsidRDefault="00000000">
      <w:pPr>
        <w:rPr>
          <w:lang w:val="fr-FR"/>
        </w:rPr>
      </w:pPr>
      <w:r w:rsidRPr="0061076E">
        <w:rPr>
          <w:lang w:val="fr-FR"/>
        </w:rPr>
        <w:t xml:space="preserve">1. Accédez à la page de connexion via le lien 'Se connecter' </w:t>
      </w:r>
      <w:r w:rsidR="00936248">
        <w:rPr>
          <w:lang w:val="fr-FR"/>
        </w:rPr>
        <w:t>dans la barre de navigation</w:t>
      </w:r>
      <w:r w:rsidRPr="0061076E">
        <w:rPr>
          <w:lang w:val="fr-FR"/>
        </w:rPr>
        <w:t>.</w:t>
      </w:r>
    </w:p>
    <w:p w14:paraId="6019739A" w14:textId="77777777" w:rsidR="000C172F" w:rsidRPr="0061076E" w:rsidRDefault="00000000">
      <w:pPr>
        <w:rPr>
          <w:lang w:val="fr-FR"/>
        </w:rPr>
      </w:pPr>
      <w:r w:rsidRPr="0061076E">
        <w:rPr>
          <w:lang w:val="fr-FR"/>
        </w:rPr>
        <w:t xml:space="preserve">2. Entrez votre adresse </w:t>
      </w:r>
      <w:proofErr w:type="gramStart"/>
      <w:r w:rsidRPr="0061076E">
        <w:rPr>
          <w:lang w:val="fr-FR"/>
        </w:rPr>
        <w:t>e-mail</w:t>
      </w:r>
      <w:proofErr w:type="gramEnd"/>
      <w:r w:rsidRPr="0061076E">
        <w:rPr>
          <w:lang w:val="fr-FR"/>
        </w:rPr>
        <w:t xml:space="preserve"> et votre mot de passe dans les champs appropriés.</w:t>
      </w:r>
    </w:p>
    <w:p w14:paraId="4B74C498" w14:textId="13E5031A" w:rsidR="000C172F" w:rsidRDefault="00000000">
      <w:pPr>
        <w:rPr>
          <w:lang w:val="fr-FR"/>
        </w:rPr>
      </w:pPr>
      <w:r w:rsidRPr="0061076E">
        <w:rPr>
          <w:lang w:val="fr-FR"/>
        </w:rPr>
        <w:t>3. Cliquez sur le bouton '</w:t>
      </w:r>
      <w:r w:rsidR="00C3278B">
        <w:rPr>
          <w:lang w:val="fr-FR"/>
        </w:rPr>
        <w:t>Se connecter</w:t>
      </w:r>
      <w:r w:rsidRPr="0061076E">
        <w:rPr>
          <w:lang w:val="fr-FR"/>
        </w:rPr>
        <w:t>' pour accéder à votre compte.</w:t>
      </w:r>
    </w:p>
    <w:p w14:paraId="6E34AB57" w14:textId="4C966965" w:rsidR="0048151E" w:rsidRDefault="0048151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F2FD596" wp14:editId="4E63252F">
            <wp:extent cx="5486400" cy="1965960"/>
            <wp:effectExtent l="0" t="0" r="0" b="0"/>
            <wp:docPr id="180156177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B3DC" w14:textId="77777777" w:rsidR="00EB38B1" w:rsidRPr="0061076E" w:rsidRDefault="00EB38B1">
      <w:pPr>
        <w:rPr>
          <w:lang w:val="fr-FR"/>
        </w:rPr>
      </w:pPr>
    </w:p>
    <w:p w14:paraId="70EF2A9E" w14:textId="77777777" w:rsidR="000C172F" w:rsidRPr="0061076E" w:rsidRDefault="00000000">
      <w:pPr>
        <w:pStyle w:val="Titre2"/>
        <w:rPr>
          <w:lang w:val="fr-FR"/>
        </w:rPr>
      </w:pPr>
      <w:r w:rsidRPr="0061076E">
        <w:rPr>
          <w:lang w:val="fr-FR"/>
        </w:rPr>
        <w:t>3. Inscription à un événement :</w:t>
      </w:r>
    </w:p>
    <w:p w14:paraId="2242E650" w14:textId="77777777" w:rsidR="000C172F" w:rsidRPr="0061076E" w:rsidRDefault="00000000">
      <w:pPr>
        <w:rPr>
          <w:lang w:val="fr-FR"/>
        </w:rPr>
      </w:pPr>
      <w:r w:rsidRPr="0061076E">
        <w:rPr>
          <w:lang w:val="fr-FR"/>
        </w:rPr>
        <w:t>Pour vous inscrire à un événement, suivez les étapes suivantes :</w:t>
      </w:r>
    </w:p>
    <w:p w14:paraId="0314F438" w14:textId="00BE8326" w:rsidR="000C172F" w:rsidRPr="0061076E" w:rsidRDefault="005E653B">
      <w:pPr>
        <w:rPr>
          <w:lang w:val="fr-FR"/>
        </w:rPr>
      </w:pPr>
      <w:r>
        <w:rPr>
          <w:lang w:val="fr-FR"/>
        </w:rPr>
        <w:t>1</w:t>
      </w:r>
      <w:r w:rsidRPr="0061076E">
        <w:rPr>
          <w:lang w:val="fr-FR"/>
        </w:rPr>
        <w:t>. Parcourez la liste des événements disponibles et cliquez sur celui qui vous intéresse pour afficher les détails.</w:t>
      </w:r>
    </w:p>
    <w:p w14:paraId="55E9CA81" w14:textId="242A322D" w:rsidR="000C172F" w:rsidRDefault="005E653B">
      <w:pPr>
        <w:rPr>
          <w:lang w:val="fr-FR"/>
        </w:rPr>
      </w:pPr>
      <w:r>
        <w:rPr>
          <w:lang w:val="fr-FR"/>
        </w:rPr>
        <w:t>2</w:t>
      </w:r>
      <w:r w:rsidRPr="0061076E">
        <w:rPr>
          <w:lang w:val="fr-FR"/>
        </w:rPr>
        <w:t>. Cliquez sur le bouton 'S'inscrire' pour vous inscrire à l'événement.</w:t>
      </w:r>
    </w:p>
    <w:p w14:paraId="4EC6E90D" w14:textId="77777777" w:rsidR="00EB38B1" w:rsidRDefault="00EB38B1">
      <w:pPr>
        <w:rPr>
          <w:lang w:val="fr-FR"/>
        </w:rPr>
      </w:pPr>
    </w:p>
    <w:p w14:paraId="3A096221" w14:textId="224135D8" w:rsidR="003673C9" w:rsidRPr="0061076E" w:rsidRDefault="003673C9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DFF41A6" wp14:editId="4B5E4F64">
            <wp:extent cx="4937760" cy="1847368"/>
            <wp:effectExtent l="0" t="0" r="0" b="635"/>
            <wp:docPr id="779780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122" cy="184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3855" w14:textId="77777777" w:rsidR="000C172F" w:rsidRPr="0061076E" w:rsidRDefault="00000000">
      <w:pPr>
        <w:pStyle w:val="Titre2"/>
        <w:rPr>
          <w:lang w:val="fr-FR"/>
        </w:rPr>
      </w:pPr>
      <w:r w:rsidRPr="0061076E">
        <w:rPr>
          <w:lang w:val="fr-FR"/>
        </w:rPr>
        <w:lastRenderedPageBreak/>
        <w:t>4. Gestion de son profil :</w:t>
      </w:r>
    </w:p>
    <w:p w14:paraId="4E6FD6BE" w14:textId="77777777" w:rsidR="000C172F" w:rsidRPr="0061076E" w:rsidRDefault="00000000">
      <w:pPr>
        <w:pStyle w:val="Titre3"/>
        <w:rPr>
          <w:lang w:val="fr-FR"/>
        </w:rPr>
      </w:pPr>
      <w:r w:rsidRPr="0061076E">
        <w:rPr>
          <w:lang w:val="fr-FR"/>
        </w:rPr>
        <w:t>Modifier ses informations personnelles :</w:t>
      </w:r>
    </w:p>
    <w:p w14:paraId="338E03E7" w14:textId="77777777" w:rsidR="000C172F" w:rsidRPr="0061076E" w:rsidRDefault="00000000">
      <w:pPr>
        <w:rPr>
          <w:lang w:val="fr-FR"/>
        </w:rPr>
      </w:pPr>
      <w:r w:rsidRPr="0061076E">
        <w:rPr>
          <w:lang w:val="fr-FR"/>
        </w:rPr>
        <w:t>Pour mettre à jour vos informations personnelles, suivez ces étapes :</w:t>
      </w:r>
    </w:p>
    <w:p w14:paraId="6A387654" w14:textId="22633593" w:rsidR="000C172F" w:rsidRPr="0061076E" w:rsidRDefault="00000000">
      <w:pPr>
        <w:rPr>
          <w:lang w:val="fr-FR"/>
        </w:rPr>
      </w:pPr>
      <w:r w:rsidRPr="0061076E">
        <w:rPr>
          <w:lang w:val="fr-FR"/>
        </w:rPr>
        <w:t>1. Accédez à la section '</w:t>
      </w:r>
      <w:r w:rsidR="009222D5">
        <w:rPr>
          <w:lang w:val="fr-FR"/>
        </w:rPr>
        <w:t>Profile</w:t>
      </w:r>
      <w:r w:rsidRPr="0061076E">
        <w:rPr>
          <w:lang w:val="fr-FR"/>
        </w:rPr>
        <w:t xml:space="preserve">' </w:t>
      </w:r>
      <w:r w:rsidR="009222D5">
        <w:rPr>
          <w:lang w:val="fr-FR"/>
        </w:rPr>
        <w:t>dans la barre de navigation</w:t>
      </w:r>
      <w:r w:rsidRPr="0061076E">
        <w:rPr>
          <w:lang w:val="fr-FR"/>
        </w:rPr>
        <w:t>.</w:t>
      </w:r>
    </w:p>
    <w:p w14:paraId="13206450" w14:textId="41CE1954" w:rsidR="000C172F" w:rsidRPr="0061076E" w:rsidRDefault="00000000">
      <w:pPr>
        <w:rPr>
          <w:lang w:val="fr-FR"/>
        </w:rPr>
      </w:pPr>
      <w:r w:rsidRPr="0061076E">
        <w:rPr>
          <w:lang w:val="fr-FR"/>
        </w:rPr>
        <w:t xml:space="preserve">2. </w:t>
      </w:r>
      <w:r w:rsidR="00DD6DDF">
        <w:rPr>
          <w:lang w:val="fr-FR"/>
        </w:rPr>
        <w:t>Entrer votre mot de passe pour modifier vos informations</w:t>
      </w:r>
      <w:r w:rsidRPr="0061076E">
        <w:rPr>
          <w:lang w:val="fr-FR"/>
        </w:rPr>
        <w:t>.</w:t>
      </w:r>
    </w:p>
    <w:p w14:paraId="5CB504D6" w14:textId="334E2ECC" w:rsidR="000C172F" w:rsidRDefault="00000000">
      <w:pPr>
        <w:rPr>
          <w:lang w:val="fr-FR"/>
        </w:rPr>
      </w:pPr>
      <w:r w:rsidRPr="0061076E">
        <w:rPr>
          <w:lang w:val="fr-FR"/>
        </w:rPr>
        <w:t>3. Mettez à jour vos informations et cliquez sur '</w:t>
      </w:r>
      <w:r w:rsidR="00DD6DDF">
        <w:rPr>
          <w:lang w:val="fr-FR"/>
        </w:rPr>
        <w:t>Modifier</w:t>
      </w:r>
      <w:r w:rsidRPr="0061076E">
        <w:rPr>
          <w:lang w:val="fr-FR"/>
        </w:rPr>
        <w:t>' pour sauvegarder les modifications.</w:t>
      </w:r>
    </w:p>
    <w:p w14:paraId="2787734A" w14:textId="77777777" w:rsidR="000C172F" w:rsidRPr="0061076E" w:rsidRDefault="00000000">
      <w:pPr>
        <w:pStyle w:val="Titre3"/>
        <w:rPr>
          <w:lang w:val="fr-FR"/>
        </w:rPr>
      </w:pPr>
      <w:r w:rsidRPr="0061076E">
        <w:rPr>
          <w:lang w:val="fr-FR"/>
        </w:rPr>
        <w:t>Gérer ses inscriptions :</w:t>
      </w:r>
    </w:p>
    <w:p w14:paraId="125EA6CB" w14:textId="77777777" w:rsidR="000C172F" w:rsidRPr="0061076E" w:rsidRDefault="00000000">
      <w:pPr>
        <w:rPr>
          <w:lang w:val="fr-FR"/>
        </w:rPr>
      </w:pPr>
      <w:r w:rsidRPr="0061076E">
        <w:rPr>
          <w:lang w:val="fr-FR"/>
        </w:rPr>
        <w:t>Pour gérer vos inscriptions aux événements, suivez ces étapes :</w:t>
      </w:r>
    </w:p>
    <w:p w14:paraId="5431631B" w14:textId="54219791" w:rsidR="000C172F" w:rsidRPr="0061076E" w:rsidRDefault="00000000">
      <w:pPr>
        <w:rPr>
          <w:lang w:val="fr-FR"/>
        </w:rPr>
      </w:pPr>
      <w:r w:rsidRPr="0061076E">
        <w:rPr>
          <w:lang w:val="fr-FR"/>
        </w:rPr>
        <w:t>1. Accédez à la section '</w:t>
      </w:r>
      <w:r w:rsidR="00081F6C" w:rsidRPr="00081F6C">
        <w:rPr>
          <w:lang w:val="fr-FR"/>
        </w:rPr>
        <w:t xml:space="preserve"> </w:t>
      </w:r>
      <w:r w:rsidR="00081F6C">
        <w:rPr>
          <w:lang w:val="fr-FR"/>
        </w:rPr>
        <w:t>Profile’</w:t>
      </w:r>
      <w:r w:rsidR="00081F6C" w:rsidRPr="0061076E">
        <w:rPr>
          <w:lang w:val="fr-FR"/>
        </w:rPr>
        <w:t xml:space="preserve"> </w:t>
      </w:r>
      <w:r w:rsidR="00081F6C">
        <w:rPr>
          <w:lang w:val="fr-FR"/>
        </w:rPr>
        <w:t>dans la barre de navigation</w:t>
      </w:r>
      <w:r w:rsidRPr="0061076E">
        <w:rPr>
          <w:lang w:val="fr-FR"/>
        </w:rPr>
        <w:t>.</w:t>
      </w:r>
    </w:p>
    <w:p w14:paraId="05B3E6D7" w14:textId="0FEE2938" w:rsidR="000C172F" w:rsidRPr="0061076E" w:rsidRDefault="00000000">
      <w:pPr>
        <w:rPr>
          <w:lang w:val="fr-FR"/>
        </w:rPr>
      </w:pPr>
      <w:r w:rsidRPr="0061076E">
        <w:rPr>
          <w:lang w:val="fr-FR"/>
        </w:rPr>
        <w:t>2. Vous verrez une liste des événements auxquels vous êtes inscrit.</w:t>
      </w:r>
    </w:p>
    <w:p w14:paraId="61AB8C63" w14:textId="49DD010E" w:rsidR="000C172F" w:rsidRDefault="00000000">
      <w:pPr>
        <w:rPr>
          <w:lang w:val="fr-FR"/>
        </w:rPr>
      </w:pPr>
      <w:r w:rsidRPr="0061076E">
        <w:rPr>
          <w:lang w:val="fr-FR"/>
        </w:rPr>
        <w:t xml:space="preserve">3. Pour annuler votre inscription, cliquez sur le bouton </w:t>
      </w:r>
      <w:r w:rsidR="00081F6C">
        <w:rPr>
          <w:lang w:val="fr-FR"/>
        </w:rPr>
        <w:t>‘Se désinscrire’.</w:t>
      </w:r>
    </w:p>
    <w:p w14:paraId="061EF005" w14:textId="59E12AE3" w:rsidR="003673C9" w:rsidRPr="0061076E" w:rsidRDefault="003673C9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35573A1" wp14:editId="0BB27FE5">
            <wp:extent cx="5486400" cy="2171700"/>
            <wp:effectExtent l="0" t="0" r="0" b="0"/>
            <wp:docPr id="135747142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3C9" w:rsidRPr="006107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5599789">
    <w:abstractNumId w:val="8"/>
  </w:num>
  <w:num w:numId="2" w16cid:durableId="1554266710">
    <w:abstractNumId w:val="6"/>
  </w:num>
  <w:num w:numId="3" w16cid:durableId="754518927">
    <w:abstractNumId w:val="5"/>
  </w:num>
  <w:num w:numId="4" w16cid:durableId="1176647926">
    <w:abstractNumId w:val="4"/>
  </w:num>
  <w:num w:numId="5" w16cid:durableId="1818303843">
    <w:abstractNumId w:val="7"/>
  </w:num>
  <w:num w:numId="6" w16cid:durableId="1892692139">
    <w:abstractNumId w:val="3"/>
  </w:num>
  <w:num w:numId="7" w16cid:durableId="313803476">
    <w:abstractNumId w:val="2"/>
  </w:num>
  <w:num w:numId="8" w16cid:durableId="2001931877">
    <w:abstractNumId w:val="1"/>
  </w:num>
  <w:num w:numId="9" w16cid:durableId="212881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F6C"/>
    <w:rsid w:val="000C172F"/>
    <w:rsid w:val="0015074B"/>
    <w:rsid w:val="0029639D"/>
    <w:rsid w:val="00326F90"/>
    <w:rsid w:val="003673C9"/>
    <w:rsid w:val="0048151E"/>
    <w:rsid w:val="005E653B"/>
    <w:rsid w:val="0061076E"/>
    <w:rsid w:val="00677296"/>
    <w:rsid w:val="007236BA"/>
    <w:rsid w:val="009222D5"/>
    <w:rsid w:val="00930D00"/>
    <w:rsid w:val="00936248"/>
    <w:rsid w:val="00AA1D8D"/>
    <w:rsid w:val="00B47730"/>
    <w:rsid w:val="00C3278B"/>
    <w:rsid w:val="00CB0664"/>
    <w:rsid w:val="00DD6DDF"/>
    <w:rsid w:val="00EB38B1"/>
    <w:rsid w:val="00EB3D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4A668"/>
  <w14:defaultImageDpi w14:val="300"/>
  <w15:docId w15:val="{C3400F3D-6176-4546-ABE9-9B07C565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Anthony GUERRAND</cp:lastModifiedBy>
  <cp:revision>12</cp:revision>
  <dcterms:created xsi:type="dcterms:W3CDTF">2013-12-23T23:15:00Z</dcterms:created>
  <dcterms:modified xsi:type="dcterms:W3CDTF">2024-05-23T18:08:00Z</dcterms:modified>
  <cp:category/>
</cp:coreProperties>
</file>